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D77B7" w14:textId="77777777" w:rsidR="006C12F6" w:rsidRDefault="00000000">
      <w:pPr>
        <w:pStyle w:val="Heading1"/>
      </w:pPr>
      <w:r>
        <w:t>Task: Design a Parking Lot Management System</w:t>
      </w:r>
    </w:p>
    <w:p w14:paraId="6BD6A163" w14:textId="77777777" w:rsidR="006C12F6" w:rsidRDefault="00000000">
      <w:pPr>
        <w:pStyle w:val="Heading2"/>
      </w:pPr>
      <w:r>
        <w:t>Objective</w:t>
      </w:r>
    </w:p>
    <w:p w14:paraId="23FA4130" w14:textId="77777777" w:rsidR="006C12F6" w:rsidRDefault="00000000">
      <w:r>
        <w:t>Design and model a Parking Lot Management System using the concepts from The Object-Oriented Thought Process. Focus on demonstrating your understanding of encapsulation, inheritance, polymorphism, and abstraction.</w:t>
      </w:r>
    </w:p>
    <w:p w14:paraId="52A38968" w14:textId="77777777" w:rsidR="006C12F6" w:rsidRDefault="00000000">
      <w:pPr>
        <w:pStyle w:val="Heading2"/>
      </w:pPr>
      <w:r>
        <w:t>Your Assignment Details</w:t>
      </w:r>
    </w:p>
    <w:p w14:paraId="66DB32BF" w14:textId="77777777" w:rsidR="006C12F6" w:rsidRDefault="00000000">
      <w:pPr>
        <w:pStyle w:val="Heading3"/>
      </w:pPr>
      <w:r>
        <w:t>Part 1: Class Design</w:t>
      </w:r>
    </w:p>
    <w:p w14:paraId="0236ACAC" w14:textId="77777777" w:rsidR="006C12F6" w:rsidRDefault="00000000">
      <w:r>
        <w:t>Design the following classes and their relationships:</w:t>
      </w:r>
      <w:r>
        <w:br/>
        <w:t>1. ParkingLot</w:t>
      </w:r>
      <w:r>
        <w:br/>
        <w:t xml:space="preserve">   - Represents the entire parking lot. Manages parking spaces and handles vehicle entry and exit.</w:t>
      </w:r>
      <w:r>
        <w:br/>
        <w:t>2. Vehicle</w:t>
      </w:r>
      <w:r>
        <w:br/>
        <w:t xml:space="preserve">   - Base class with attributes like license number and size (e.g., compact, regular, large).</w:t>
      </w:r>
      <w:r>
        <w:br/>
        <w:t xml:space="preserve">   - Derived classes: Motorcycle, Car, and Truck.</w:t>
      </w:r>
      <w:r>
        <w:br/>
        <w:t>3. ParkingSpace</w:t>
      </w:r>
      <w:r>
        <w:br/>
        <w:t xml:space="preserve">   - Represents a single parking space. Should specify the type of vehicle it can accommodate.</w:t>
      </w:r>
      <w:r>
        <w:br/>
        <w:t>4. Ticket</w:t>
      </w:r>
      <w:r>
        <w:br/>
        <w:t xml:space="preserve">   - Represents a parking ticket issued to a vehicle upon entry. Should track time of entry and calculate fees.</w:t>
      </w:r>
    </w:p>
    <w:p w14:paraId="068AE973" w14:textId="77777777" w:rsidR="006C12F6" w:rsidRDefault="00000000">
      <w:pPr>
        <w:pStyle w:val="Heading3"/>
      </w:pPr>
      <w:r>
        <w:t>Part 2: Diagrams</w:t>
      </w:r>
    </w:p>
    <w:p w14:paraId="1A2AA5A4" w14:textId="77777777" w:rsidR="006C12F6" w:rsidRDefault="00000000">
      <w:r>
        <w:t>1. Class Diagram</w:t>
      </w:r>
      <w:r>
        <w:br/>
        <w:t xml:space="preserve">   - Create a UML diagram showing the relationships between the classes above. Use appropriate relationships (e.g., inheritance, composition).</w:t>
      </w:r>
      <w:r>
        <w:br/>
        <w:t>2. Sequence Diagram</w:t>
      </w:r>
      <w:r>
        <w:br/>
        <w:t xml:space="preserve">   - Create a sequence diagram illustrating the workflow for:</w:t>
      </w:r>
      <w:r>
        <w:br/>
        <w:t xml:space="preserve">     - A vehicle entering the parking lot.</w:t>
      </w:r>
      <w:r>
        <w:br/>
        <w:t xml:space="preserve">     - A vehicle exiting and the payment process.</w:t>
      </w:r>
    </w:p>
    <w:p w14:paraId="71214C47" w14:textId="77777777" w:rsidR="006C12F6" w:rsidRDefault="00000000">
      <w:pPr>
        <w:pStyle w:val="Heading3"/>
      </w:pPr>
      <w:r>
        <w:t>Part 3: Code Skeleton</w:t>
      </w:r>
    </w:p>
    <w:p w14:paraId="257831DB" w14:textId="77777777" w:rsidR="006C12F6" w:rsidRDefault="00000000">
      <w:r>
        <w:t>Write a basic implementation of your design in a programming language of your choice. Focus on creating the structure of the classes and methods (without full implementations).</w:t>
      </w:r>
      <w:r>
        <w:br/>
      </w:r>
      <w:r>
        <w:br/>
        <w:t>Example methods to include:</w:t>
      </w:r>
      <w:r>
        <w:br/>
        <w:t xml:space="preserve">  - ParkingLot.ParkVehicle(vehicle)</w:t>
      </w:r>
      <w:r>
        <w:br/>
        <w:t xml:space="preserve">  - ParkingLot.RemoveVehicle(ticket)</w:t>
      </w:r>
      <w:r>
        <w:br/>
        <w:t xml:space="preserve">  - ParkingSpace.IsAvailable()</w:t>
      </w:r>
      <w:r>
        <w:br/>
        <w:t xml:space="preserve">  - Ticket.CalculateFee()</w:t>
      </w:r>
    </w:p>
    <w:p w14:paraId="0F1D5BC7" w14:textId="77777777" w:rsidR="006C12F6" w:rsidRDefault="00000000">
      <w:pPr>
        <w:pStyle w:val="Heading3"/>
      </w:pPr>
      <w:r>
        <w:lastRenderedPageBreak/>
        <w:t>Part 4: Explanation Document</w:t>
      </w:r>
    </w:p>
    <w:p w14:paraId="7456A420" w14:textId="77777777" w:rsidR="006C12F6" w:rsidRDefault="00000000">
      <w:r>
        <w:t>Write a short explanation (1-2 pages) answering the following:</w:t>
      </w:r>
      <w:r>
        <w:br/>
        <w:t>1. How does your design use encapsulation to protect data?</w:t>
      </w:r>
      <w:r>
        <w:br/>
        <w:t>2. Where did you use inheritance to avoid code duplication?</w:t>
      </w:r>
      <w:r>
        <w:br/>
        <w:t>3. How did you apply polymorphism to make your code flexible?</w:t>
      </w:r>
      <w:r>
        <w:br/>
        <w:t>4. How did you simplify the complexity using abstraction?</w:t>
      </w:r>
    </w:p>
    <w:p w14:paraId="3AE360BA" w14:textId="77777777" w:rsidR="006C12F6" w:rsidRDefault="00000000">
      <w:pPr>
        <w:pStyle w:val="Heading2"/>
      </w:pPr>
      <w:r>
        <w:t>Evaluation Criteria</w:t>
      </w:r>
    </w:p>
    <w:p w14:paraId="40029836" w14:textId="77777777" w:rsidR="006C12F6" w:rsidRDefault="00000000">
      <w:r>
        <w:t>1. Class Design: Clarity of design and alignment with object-oriented principles.</w:t>
      </w:r>
      <w:r>
        <w:br/>
        <w:t>2. UML Diagrams: Accuracy and completeness of diagrams.</w:t>
      </w:r>
      <w:r>
        <w:br/>
        <w:t>3. Code Structure: Proper use of OOP concepts in the code skeleton.</w:t>
      </w:r>
      <w:r>
        <w:br/>
        <w:t>4. Explanation: Clear reasoning and justification for design decisions.</w:t>
      </w:r>
    </w:p>
    <w:p w14:paraId="3E9624E3" w14:textId="77777777" w:rsidR="006C12F6" w:rsidRDefault="00000000">
      <w:r>
        <w:t>You will work individually on this task and submit all deliverables by [insert deadline here]. Let me know if you have any questions!</w:t>
      </w:r>
    </w:p>
    <w:sectPr w:rsidR="006C12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6701060">
    <w:abstractNumId w:val="8"/>
  </w:num>
  <w:num w:numId="2" w16cid:durableId="415518451">
    <w:abstractNumId w:val="6"/>
  </w:num>
  <w:num w:numId="3" w16cid:durableId="266084438">
    <w:abstractNumId w:val="5"/>
  </w:num>
  <w:num w:numId="4" w16cid:durableId="1480225893">
    <w:abstractNumId w:val="4"/>
  </w:num>
  <w:num w:numId="5" w16cid:durableId="335572994">
    <w:abstractNumId w:val="7"/>
  </w:num>
  <w:num w:numId="6" w16cid:durableId="243614841">
    <w:abstractNumId w:val="3"/>
  </w:num>
  <w:num w:numId="7" w16cid:durableId="996349191">
    <w:abstractNumId w:val="2"/>
  </w:num>
  <w:num w:numId="8" w16cid:durableId="869532614">
    <w:abstractNumId w:val="1"/>
  </w:num>
  <w:num w:numId="9" w16cid:durableId="738021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7811"/>
    <w:rsid w:val="00326F90"/>
    <w:rsid w:val="006C12F6"/>
    <w:rsid w:val="00AA1D8D"/>
    <w:rsid w:val="00B0465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BF5684"/>
  <w14:defaultImageDpi w14:val="300"/>
  <w15:docId w15:val="{3C24E72D-BA45-304D-A3C5-F1C3DC42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AbdElmneim Hussein</cp:lastModifiedBy>
  <cp:revision>2</cp:revision>
  <dcterms:created xsi:type="dcterms:W3CDTF">2025-01-08T22:50:00Z</dcterms:created>
  <dcterms:modified xsi:type="dcterms:W3CDTF">2025-01-08T22:50:00Z</dcterms:modified>
  <cp:category/>
</cp:coreProperties>
</file>